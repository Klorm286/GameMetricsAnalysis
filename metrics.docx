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C7976" w14:textId="77777777" w:rsidR="00FC41EC" w:rsidRPr="00105D00" w:rsidRDefault="00000000">
      <w:pPr>
        <w:pStyle w:val="1"/>
        <w:rPr>
          <w:lang w:val="ru-RU"/>
        </w:rPr>
      </w:pPr>
      <w:r w:rsidRPr="00105D00">
        <w:rPr>
          <w:lang w:val="ru-RU"/>
        </w:rPr>
        <w:t>Метрики для оценки результатов события "</w:t>
      </w:r>
      <w:r>
        <w:t>Plants</w:t>
      </w:r>
      <w:r w:rsidRPr="00105D00">
        <w:rPr>
          <w:lang w:val="ru-RU"/>
        </w:rPr>
        <w:t xml:space="preserve"> &amp; </w:t>
      </w:r>
      <w:r>
        <w:t>Gardens</w:t>
      </w:r>
      <w:r w:rsidRPr="00105D00">
        <w:rPr>
          <w:lang w:val="ru-RU"/>
        </w:rPr>
        <w:t>"</w:t>
      </w:r>
    </w:p>
    <w:p w14:paraId="061CAAD1" w14:textId="77777777" w:rsidR="00FC41EC" w:rsidRPr="00105D00" w:rsidRDefault="00000000">
      <w:pPr>
        <w:pStyle w:val="21"/>
        <w:rPr>
          <w:lang w:val="ru-RU"/>
        </w:rPr>
      </w:pPr>
      <w:r w:rsidRPr="00105D00">
        <w:rPr>
          <w:lang w:val="ru-RU"/>
        </w:rPr>
        <w:t>Основные метрики</w:t>
      </w:r>
    </w:p>
    <w:p w14:paraId="14D1CCA6" w14:textId="77777777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Уровень вовлеченности</w:t>
      </w:r>
      <w:r w:rsidRPr="00105D00">
        <w:rPr>
          <w:lang w:val="ru-RU"/>
        </w:rPr>
        <w:t>:</w:t>
      </w:r>
    </w:p>
    <w:p w14:paraId="4FA4C309" w14:textId="48BFE449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   </w:t>
      </w:r>
      <w:r w:rsidRPr="00105D00">
        <w:rPr>
          <w:b/>
          <w:bCs/>
          <w:lang w:val="ru-RU"/>
        </w:rPr>
        <w:t>Количество игроков, принявших участие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событие было привлекательным для игроков.</w:t>
      </w:r>
    </w:p>
    <w:p w14:paraId="7EDB1C16" w14:textId="1AD86E88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   </w:t>
      </w:r>
      <w:r w:rsidRPr="00105D00">
        <w:rPr>
          <w:b/>
          <w:bCs/>
          <w:lang w:val="ru-RU"/>
        </w:rPr>
        <w:t>Средняя продолжительность сессии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событие было увлекательным.</w:t>
      </w:r>
    </w:p>
    <w:p w14:paraId="36D186CE" w14:textId="1C51BA8C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   </w:t>
      </w:r>
      <w:r w:rsidRPr="00105D00">
        <w:rPr>
          <w:b/>
          <w:bCs/>
          <w:lang w:val="ru-RU"/>
        </w:rPr>
        <w:t>Количество завершенных уровней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игрокам удалось прогрессировать в событии.</w:t>
      </w:r>
    </w:p>
    <w:p w14:paraId="1F2D6EC5" w14:textId="13ADF152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   </w:t>
      </w:r>
      <w:r w:rsidRPr="00105D00">
        <w:rPr>
          <w:b/>
          <w:bCs/>
          <w:lang w:val="ru-RU"/>
        </w:rPr>
        <w:t>Процент игроков, достигших финального уровня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сложное было событие и насколько успешно игроки справились с ним.</w:t>
      </w:r>
    </w:p>
    <w:p w14:paraId="2CFF3E8E" w14:textId="77777777" w:rsidR="00FC41EC" w:rsidRPr="00341382" w:rsidRDefault="00000000">
      <w:pPr>
        <w:rPr>
          <w:b/>
          <w:bCs/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Доход:</w:t>
      </w:r>
    </w:p>
    <w:p w14:paraId="570F8FE5" w14:textId="1F26E9D6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   </w:t>
      </w:r>
      <w:r w:rsidRPr="00105D00">
        <w:rPr>
          <w:b/>
          <w:bCs/>
          <w:lang w:val="ru-RU"/>
        </w:rPr>
        <w:t>Средний доход на игрока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событие было рентабельным.</w:t>
      </w:r>
    </w:p>
    <w:p w14:paraId="0B103AE2" w14:textId="7F3B659B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   </w:t>
      </w:r>
      <w:r w:rsidRPr="00105D00">
        <w:rPr>
          <w:b/>
          <w:bCs/>
          <w:lang w:val="ru-RU"/>
        </w:rPr>
        <w:t>Доход от покупок внутриигровой валюты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игроки были склонны тратить деньги на ускорение прохождения или получение дополнительных возможностей.</w:t>
      </w:r>
    </w:p>
    <w:p w14:paraId="08AF98CB" w14:textId="3F001D99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   </w:t>
      </w:r>
      <w:r w:rsidRPr="00105D00">
        <w:rPr>
          <w:b/>
          <w:bCs/>
          <w:lang w:val="ru-RU"/>
        </w:rPr>
        <w:t>Количество покупок внутриигровой валюты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событие стимулировало покупки.</w:t>
      </w:r>
    </w:p>
    <w:p w14:paraId="5385490F" w14:textId="77777777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Удержание:</w:t>
      </w:r>
    </w:p>
    <w:p w14:paraId="3B50AFD2" w14:textId="05E43F1E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   </w:t>
      </w:r>
      <w:r w:rsidRPr="00105D00">
        <w:rPr>
          <w:b/>
          <w:bCs/>
          <w:lang w:val="ru-RU"/>
        </w:rPr>
        <w:t>Количество игроков, вернувшихся в игру после события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событие удалось удержать игроков.</w:t>
      </w:r>
    </w:p>
    <w:p w14:paraId="2175F04B" w14:textId="6917A43A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   </w:t>
      </w:r>
      <w:r w:rsidRPr="00105D00">
        <w:rPr>
          <w:b/>
          <w:bCs/>
          <w:lang w:val="ru-RU"/>
        </w:rPr>
        <w:t>Средний период удержания игроков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событие повысило лояльность игроков.</w:t>
      </w:r>
    </w:p>
    <w:p w14:paraId="44904164" w14:textId="77777777" w:rsidR="00FC41EC" w:rsidRPr="00341382" w:rsidRDefault="00000000">
      <w:pPr>
        <w:rPr>
          <w:b/>
          <w:bCs/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Отклик:</w:t>
      </w:r>
    </w:p>
    <w:p w14:paraId="6D29727E" w14:textId="7F14FE59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   </w:t>
      </w:r>
      <w:r w:rsidRPr="00105D00">
        <w:rPr>
          <w:b/>
          <w:bCs/>
          <w:lang w:val="ru-RU"/>
        </w:rPr>
        <w:t>Количество положительных отзывов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игрокам понравилось событие.</w:t>
      </w:r>
    </w:p>
    <w:p w14:paraId="6A1A2B74" w14:textId="7408907E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   </w:t>
      </w:r>
      <w:r w:rsidRPr="00105D00">
        <w:rPr>
          <w:b/>
          <w:bCs/>
          <w:lang w:val="ru-RU"/>
        </w:rPr>
        <w:t>Количество отрицательных отзывов</w:t>
      </w:r>
      <w:r w:rsidR="00105D00" w:rsidRPr="00105D00">
        <w:rPr>
          <w:lang w:val="ru-RU"/>
        </w:rPr>
        <w:t>: показывает</w:t>
      </w:r>
      <w:r w:rsidRPr="00105D00">
        <w:rPr>
          <w:lang w:val="ru-RU"/>
        </w:rPr>
        <w:t xml:space="preserve"> какие проблемы возникли у игроков в ходе события.</w:t>
      </w:r>
    </w:p>
    <w:p w14:paraId="0901FFB3" w14:textId="09F1C6B7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   </w:t>
      </w:r>
      <w:r w:rsidRPr="00105D00">
        <w:rPr>
          <w:b/>
          <w:bCs/>
          <w:lang w:val="ru-RU"/>
        </w:rPr>
        <w:t>Количество жалоб в службу поддержки</w:t>
      </w:r>
      <w:r w:rsidR="00105D00" w:rsidRPr="00105D00">
        <w:rPr>
          <w:lang w:val="ru-RU"/>
        </w:rPr>
        <w:t>: показывает</w:t>
      </w:r>
      <w:r w:rsidRPr="00105D00">
        <w:rPr>
          <w:lang w:val="ru-RU"/>
        </w:rPr>
        <w:t xml:space="preserve"> какие проблемы возникли у игроков в ходе события.</w:t>
      </w:r>
    </w:p>
    <w:p w14:paraId="2CBB217D" w14:textId="77777777" w:rsidR="00FC41EC" w:rsidRPr="00105D00" w:rsidRDefault="00000000">
      <w:pPr>
        <w:pStyle w:val="21"/>
        <w:rPr>
          <w:lang w:val="ru-RU"/>
        </w:rPr>
      </w:pPr>
      <w:r w:rsidRPr="00105D00">
        <w:rPr>
          <w:lang w:val="ru-RU"/>
        </w:rPr>
        <w:lastRenderedPageBreak/>
        <w:t>Дополнительные метрики</w:t>
      </w:r>
    </w:p>
    <w:p w14:paraId="22007960" w14:textId="2E10C3CF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Среднее время, потраченное на уровень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сложным был уровень.</w:t>
      </w:r>
    </w:p>
    <w:p w14:paraId="073D1DDD" w14:textId="341D3C30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Количество неудачных попыток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сложным был уровень.</w:t>
      </w:r>
    </w:p>
    <w:p w14:paraId="4EAF4D6C" w14:textId="78FBC736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Процент игроков, использовавших подсказки/ускорители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сложное было событие и насколько успешно игроки справлялись с ним.</w:t>
      </w:r>
    </w:p>
    <w:p w14:paraId="363A1388" w14:textId="77777777" w:rsidR="00FC41EC" w:rsidRPr="00105D00" w:rsidRDefault="00000000">
      <w:pPr>
        <w:pStyle w:val="1"/>
        <w:rPr>
          <w:lang w:val="ru-RU"/>
        </w:rPr>
      </w:pPr>
      <w:r w:rsidRPr="00105D00">
        <w:rPr>
          <w:lang w:val="ru-RU"/>
        </w:rPr>
        <w:t>Изменения в метриках при усложненной механике</w:t>
      </w:r>
    </w:p>
    <w:p w14:paraId="6D0C2670" w14:textId="77777777" w:rsidR="00FC41EC" w:rsidRPr="00105D00" w:rsidRDefault="00000000">
      <w:pPr>
        <w:pStyle w:val="21"/>
        <w:rPr>
          <w:lang w:val="ru-RU"/>
        </w:rPr>
      </w:pPr>
      <w:r w:rsidRPr="00105D00">
        <w:rPr>
          <w:lang w:val="ru-RU"/>
        </w:rPr>
        <w:t>Основные изменения</w:t>
      </w:r>
    </w:p>
    <w:p w14:paraId="062B9552" w14:textId="5E93EECC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Количество завершенных уровней</w:t>
      </w:r>
      <w:r w:rsidR="00105D00" w:rsidRPr="00105D00">
        <w:rPr>
          <w:lang w:val="ru-RU"/>
        </w:rPr>
        <w:t>: снизится</w:t>
      </w:r>
      <w:r w:rsidRPr="00105D00">
        <w:rPr>
          <w:lang w:val="ru-RU"/>
        </w:rPr>
        <w:t xml:space="preserve">, </w:t>
      </w:r>
      <w:r w:rsidR="00105D00" w:rsidRPr="00105D00">
        <w:rPr>
          <w:lang w:val="ru-RU"/>
        </w:rPr>
        <w:t>т. к.</w:t>
      </w:r>
      <w:r w:rsidRPr="00105D00">
        <w:rPr>
          <w:lang w:val="ru-RU"/>
        </w:rPr>
        <w:t xml:space="preserve"> неудачные попытки будут приводить к откат назад.</w:t>
      </w:r>
    </w:p>
    <w:p w14:paraId="510C1D5D" w14:textId="5A7A94BB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Процент игроков, достигших финального уровня</w:t>
      </w:r>
      <w:r w:rsidR="00105D00" w:rsidRPr="00105D00">
        <w:rPr>
          <w:lang w:val="ru-RU"/>
        </w:rPr>
        <w:t>: снизится</w:t>
      </w:r>
      <w:r w:rsidRPr="00105D00">
        <w:rPr>
          <w:lang w:val="ru-RU"/>
        </w:rPr>
        <w:t xml:space="preserve">, </w:t>
      </w:r>
      <w:r w:rsidR="00105D00" w:rsidRPr="00105D00">
        <w:rPr>
          <w:lang w:val="ru-RU"/>
        </w:rPr>
        <w:t>т. к.</w:t>
      </w:r>
      <w:r w:rsidRPr="00105D00">
        <w:rPr>
          <w:lang w:val="ru-RU"/>
        </w:rPr>
        <w:t xml:space="preserve"> откат назад затрудняет продвижение.</w:t>
      </w:r>
    </w:p>
    <w:p w14:paraId="58CF69ED" w14:textId="26ED6AEE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Количество неудачных попыток</w:t>
      </w:r>
      <w:r w:rsidR="00105D00" w:rsidRPr="00105D00">
        <w:rPr>
          <w:lang w:val="ru-RU"/>
        </w:rPr>
        <w:t>: увеличится</w:t>
      </w:r>
      <w:r w:rsidRPr="00105D00">
        <w:rPr>
          <w:lang w:val="ru-RU"/>
        </w:rPr>
        <w:t xml:space="preserve">, </w:t>
      </w:r>
      <w:r w:rsidR="00105D00" w:rsidRPr="00105D00">
        <w:rPr>
          <w:lang w:val="ru-RU"/>
        </w:rPr>
        <w:t>т. к.</w:t>
      </w:r>
      <w:r w:rsidRPr="00105D00">
        <w:rPr>
          <w:lang w:val="ru-RU"/>
        </w:rPr>
        <w:t xml:space="preserve"> откат назад будет происходить чаще.</w:t>
      </w:r>
    </w:p>
    <w:p w14:paraId="281F8D94" w14:textId="5E65254A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Среднее время, потраченное на уровень</w:t>
      </w:r>
      <w:r w:rsidR="00105D00" w:rsidRPr="00105D00">
        <w:rPr>
          <w:lang w:val="ru-RU"/>
        </w:rPr>
        <w:t>: увеличится</w:t>
      </w:r>
      <w:r w:rsidRPr="00105D00">
        <w:rPr>
          <w:lang w:val="ru-RU"/>
        </w:rPr>
        <w:t xml:space="preserve">, </w:t>
      </w:r>
      <w:r w:rsidR="00105D00" w:rsidRPr="00105D00">
        <w:rPr>
          <w:lang w:val="ru-RU"/>
        </w:rPr>
        <w:t>т. к.</w:t>
      </w:r>
      <w:r w:rsidRPr="00105D00">
        <w:rPr>
          <w:lang w:val="ru-RU"/>
        </w:rPr>
        <w:t xml:space="preserve"> игроки будут проходить уровень несколько раз.</w:t>
      </w:r>
    </w:p>
    <w:p w14:paraId="5D87307E" w14:textId="7E1976CF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Процент игроков, использовавших подсказки/ускорители</w:t>
      </w:r>
      <w:r w:rsidR="00105D00" w:rsidRPr="00105D00">
        <w:rPr>
          <w:lang w:val="ru-RU"/>
        </w:rPr>
        <w:t>: увеличится</w:t>
      </w:r>
      <w:r w:rsidRPr="00105D00">
        <w:rPr>
          <w:lang w:val="ru-RU"/>
        </w:rPr>
        <w:t xml:space="preserve">, </w:t>
      </w:r>
      <w:r w:rsidR="00105D00" w:rsidRPr="00105D00">
        <w:rPr>
          <w:lang w:val="ru-RU"/>
        </w:rPr>
        <w:t>т. к.</w:t>
      </w:r>
      <w:r w:rsidRPr="00105D00">
        <w:rPr>
          <w:lang w:val="ru-RU"/>
        </w:rPr>
        <w:t xml:space="preserve"> игроки будут искать способы ускорить прохождение или избежать отката назад.</w:t>
      </w:r>
    </w:p>
    <w:p w14:paraId="265C47CA" w14:textId="77777777" w:rsidR="00FC41EC" w:rsidRPr="00105D00" w:rsidRDefault="00000000">
      <w:pPr>
        <w:pStyle w:val="21"/>
        <w:rPr>
          <w:lang w:val="ru-RU"/>
        </w:rPr>
      </w:pPr>
      <w:r w:rsidRPr="00105D00">
        <w:rPr>
          <w:lang w:val="ru-RU"/>
        </w:rPr>
        <w:t>Дополнительные метрики</w:t>
      </w:r>
    </w:p>
    <w:p w14:paraId="3D3AC715" w14:textId="160593EE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Количество откатов назад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сложным был уровень.</w:t>
      </w:r>
    </w:p>
    <w:p w14:paraId="12F43B09" w14:textId="02B819D8" w:rsidR="00FC41EC" w:rsidRPr="00105D00" w:rsidRDefault="00000000">
      <w:pPr>
        <w:rPr>
          <w:lang w:val="ru-RU"/>
        </w:rPr>
      </w:pPr>
      <w:r w:rsidRPr="00105D00">
        <w:rPr>
          <w:lang w:val="ru-RU"/>
        </w:rPr>
        <w:t xml:space="preserve">• </w:t>
      </w:r>
      <w:r w:rsidRPr="00341382">
        <w:rPr>
          <w:b/>
          <w:bCs/>
          <w:lang w:val="ru-RU"/>
        </w:rPr>
        <w:t>Среднее количество откатов на игрока</w:t>
      </w:r>
      <w:r w:rsidR="00105D00" w:rsidRPr="00105D00">
        <w:rPr>
          <w:lang w:val="ru-RU"/>
        </w:rPr>
        <w:t>: показывает,</w:t>
      </w:r>
      <w:r w:rsidRPr="00105D00">
        <w:rPr>
          <w:lang w:val="ru-RU"/>
        </w:rPr>
        <w:t xml:space="preserve"> насколько игроки справлялись с отката назад.</w:t>
      </w:r>
    </w:p>
    <w:sectPr w:rsidR="00FC41EC" w:rsidRPr="00105D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9547546">
    <w:abstractNumId w:val="8"/>
  </w:num>
  <w:num w:numId="2" w16cid:durableId="275017820">
    <w:abstractNumId w:val="6"/>
  </w:num>
  <w:num w:numId="3" w16cid:durableId="1723825871">
    <w:abstractNumId w:val="5"/>
  </w:num>
  <w:num w:numId="4" w16cid:durableId="492261070">
    <w:abstractNumId w:val="4"/>
  </w:num>
  <w:num w:numId="5" w16cid:durableId="2014993204">
    <w:abstractNumId w:val="7"/>
  </w:num>
  <w:num w:numId="6" w16cid:durableId="1262682993">
    <w:abstractNumId w:val="3"/>
  </w:num>
  <w:num w:numId="7" w16cid:durableId="178009044">
    <w:abstractNumId w:val="2"/>
  </w:num>
  <w:num w:numId="8" w16cid:durableId="1244267093">
    <w:abstractNumId w:val="1"/>
  </w:num>
  <w:num w:numId="9" w16cid:durableId="43995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D00"/>
    <w:rsid w:val="0015074B"/>
    <w:rsid w:val="0029639D"/>
    <w:rsid w:val="00326F90"/>
    <w:rsid w:val="00341382"/>
    <w:rsid w:val="00AA1D8D"/>
    <w:rsid w:val="00B47730"/>
    <w:rsid w:val="00CB0664"/>
    <w:rsid w:val="00FC41EC"/>
    <w:rsid w:val="00FC55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9FE62C"/>
  <w14:defaultImageDpi w14:val="300"/>
  <w15:docId w15:val="{4A7E527C-1276-44F9-82B0-BB0CEB65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ms30416@winoffice365.com</cp:lastModifiedBy>
  <cp:revision>2</cp:revision>
  <dcterms:created xsi:type="dcterms:W3CDTF">2013-12-23T23:15:00Z</dcterms:created>
  <dcterms:modified xsi:type="dcterms:W3CDTF">2024-07-09T06:48:00Z</dcterms:modified>
  <cp:category/>
</cp:coreProperties>
</file>